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60CB" w14:textId="030DDC41" w:rsidR="0083213B" w:rsidRDefault="0083213B"/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4546"/>
        <w:gridCol w:w="4814"/>
      </w:tblGrid>
      <w:tr w:rsidR="00BC6A35" w14:paraId="572FCBF0" w14:textId="2E013490" w:rsidTr="0083213B">
        <w:trPr>
          <w:trHeight w:val="1304"/>
        </w:trPr>
        <w:tc>
          <w:tcPr>
            <w:tcW w:w="4546" w:type="dxa"/>
          </w:tcPr>
          <w:p w14:paraId="711BEBBE" w14:textId="62603262" w:rsidR="0083213B" w:rsidRDefault="00BC6A35" w:rsidP="00CB0809">
            <w:r w:rsidRPr="00BC6A35">
              <w:drawing>
                <wp:inline distT="0" distB="0" distL="0" distR="0" wp14:anchorId="1F79BBC3" wp14:editId="4388795C">
                  <wp:extent cx="2016370" cy="591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32" cy="68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E30032C" w14:textId="6D3C80DD" w:rsidR="0083213B" w:rsidRPr="0083213B" w:rsidRDefault="004938D1" w:rsidP="0083213B">
            <w:pPr>
              <w:pStyle w:val="ContactInfo"/>
            </w:pPr>
            <w:sdt>
              <w:sdtPr>
                <w:id w:val="-96791921"/>
                <w:placeholder>
                  <w:docPart w:val="D20EFAC185E04F54A438BBB77D6987E9"/>
                </w:placeholder>
                <w15:appearance w15:val="hidden"/>
              </w:sdtPr>
              <w:sdtEndPr/>
              <w:sdtContent>
                <w:r w:rsidR="00BC6A35" w:rsidRPr="00BC6A35">
                  <w:rPr>
                    <w:lang w:val="en-IN"/>
                  </w:rPr>
                  <w:t xml:space="preserve">1/1A, Vansittart row, </w:t>
                </w:r>
                <w:r w:rsidR="00BC6A35">
                  <w:rPr>
                    <w:lang w:val="en-IN"/>
                  </w:rPr>
                  <w:t>G</w:t>
                </w:r>
                <w:r w:rsidR="00BC6A35" w:rsidRPr="00BC6A35">
                  <w:rPr>
                    <w:lang w:val="en-IN"/>
                  </w:rPr>
                  <w:t xml:space="preserve">round </w:t>
                </w:r>
                <w:r w:rsidR="00BC6A35">
                  <w:rPr>
                    <w:lang w:val="en-IN"/>
                  </w:rPr>
                  <w:t>F</w:t>
                </w:r>
                <w:r w:rsidR="00BC6A35" w:rsidRPr="00BC6A35">
                  <w:rPr>
                    <w:lang w:val="en-IN"/>
                  </w:rPr>
                  <w:t>loor, Room No 2, Kolkata - 700001</w:t>
                </w:r>
              </w:sdtContent>
            </w:sdt>
            <w:r w:rsidR="0083213B" w:rsidRPr="0083213B">
              <w:t xml:space="preserve"> </w:t>
            </w:r>
          </w:p>
          <w:p w14:paraId="22F67C3D" w14:textId="377B713B" w:rsidR="0083213B" w:rsidRPr="0083213B" w:rsidRDefault="004938D1" w:rsidP="0083213B">
            <w:pPr>
              <w:pStyle w:val="ContactInfo"/>
            </w:pPr>
            <w:sdt>
              <w:sdtPr>
                <w:id w:val="734596855"/>
                <w:placeholder>
                  <w:docPart w:val="B8B235C981024BE3920628A0D056E358"/>
                </w:placeholder>
                <w15:appearance w15:val="hidden"/>
              </w:sdtPr>
              <w:sdtEndPr/>
              <w:sdtContent>
                <w:r w:rsidR="00BC6A35" w:rsidRPr="00BC6A35">
                  <w:rPr>
                    <w:lang w:val="en-IN"/>
                  </w:rPr>
                  <w:t>+91 80171 73320</w:t>
                </w:r>
              </w:sdtContent>
            </w:sdt>
            <w:r w:rsidR="0083213B" w:rsidRPr="0083213B">
              <w:t xml:space="preserve"> </w:t>
            </w:r>
          </w:p>
          <w:p w14:paraId="7F4A36BA" w14:textId="3152342A" w:rsidR="0083213B" w:rsidRPr="00BF3499" w:rsidRDefault="004938D1" w:rsidP="0083213B">
            <w:pPr>
              <w:pStyle w:val="ContactInfo"/>
            </w:pPr>
            <w:sdt>
              <w:sdtPr>
                <w:id w:val="650024480"/>
                <w:placeholder>
                  <w:docPart w:val="9A7F66A9B35F40479E86410A91E2211C"/>
                </w:placeholder>
                <w15:appearance w15:val="hidden"/>
              </w:sdtPr>
              <w:sdtEndPr/>
              <w:sdtContent>
                <w:r w:rsidR="00BC6A35">
                  <w:t>info@lawspicious.com</w:t>
                </w:r>
              </w:sdtContent>
            </w:sdt>
            <w:r w:rsidR="0083213B" w:rsidRPr="0083213B">
              <w:t xml:space="preserve"> </w:t>
            </w:r>
          </w:p>
        </w:tc>
      </w:tr>
    </w:tbl>
    <w:p w14:paraId="7924B65C" w14:textId="0E42FA66" w:rsidR="009468D3" w:rsidRDefault="00845096" w:rsidP="0083213B">
      <w:pPr>
        <w:pStyle w:val="Signatu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CC338" wp14:editId="4D12C618">
                <wp:simplePos x="0" y="0"/>
                <wp:positionH relativeFrom="column">
                  <wp:posOffset>0</wp:posOffset>
                </wp:positionH>
                <wp:positionV relativeFrom="paragraph">
                  <wp:posOffset>203489</wp:posOffset>
                </wp:positionV>
                <wp:extent cx="5929630" cy="318654"/>
                <wp:effectExtent l="0" t="0" r="1397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C35A4" w14:textId="6A150C5F" w:rsidR="00845096" w:rsidRDefault="00845096">
                            <w:r>
                              <w:t xml:space="preserve">Date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CC33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6pt;width:466.9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dGdNwIAAHwEAAAOAAAAZHJzL2Uyb0RvYy54bWysVE1v2zAMvQ/YfxB0X5zvNU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" fillcolor="white [3201]" strokeweight=".5pt">
                <v:textbox>
                  <w:txbxContent>
                    <w:p w14:paraId="245C35A4" w14:textId="6A150C5F" w:rsidR="00845096" w:rsidRDefault="00845096">
                      <w:r>
                        <w:t xml:space="preserve">Date - </w:t>
                      </w:r>
                    </w:p>
                  </w:txbxContent>
                </v:textbox>
              </v:shape>
            </w:pict>
          </mc:Fallback>
        </mc:AlternateContent>
      </w:r>
    </w:p>
    <w:p w14:paraId="4F8440CC" w14:textId="5D3895B5" w:rsidR="00BC6A35" w:rsidRDefault="00845096" w:rsidP="00BC6A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17DD8" wp14:editId="615E6A94">
                <wp:simplePos x="0" y="0"/>
                <wp:positionH relativeFrom="column">
                  <wp:posOffset>0</wp:posOffset>
                </wp:positionH>
                <wp:positionV relativeFrom="paragraph">
                  <wp:posOffset>326794</wp:posOffset>
                </wp:positionV>
                <wp:extent cx="5929745" cy="4862946"/>
                <wp:effectExtent l="0" t="0" r="1397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745" cy="4862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28B78" w14:textId="1B67F7E3" w:rsidR="00845096" w:rsidRDefault="00845096">
                            <w:r>
                              <w:t>Your text goes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7DD8" id="Text Box 9" o:spid="_x0000_s1027" type="#_x0000_t202" style="position:absolute;margin-left:0;margin-top:25.75pt;width:466.9pt;height:38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" fillcolor="white [3201]" strokeweight=".5pt">
                <v:textbox>
                  <w:txbxContent>
                    <w:p w14:paraId="5DA28B78" w14:textId="1B67F7E3" w:rsidR="00845096" w:rsidRDefault="00845096">
                      <w:r>
                        <w:t>Your text goes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4008E2C4" w14:textId="77777777" w:rsidR="00BC6A35" w:rsidRDefault="00BC6A35" w:rsidP="00BC6A35"/>
    <w:p w14:paraId="26312B9B" w14:textId="448879FE" w:rsidR="00BC6A35" w:rsidRPr="00BC6A35" w:rsidRDefault="00BC6A3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41666D" wp14:editId="40C6D048">
                <wp:simplePos x="0" y="0"/>
                <wp:positionH relativeFrom="column">
                  <wp:posOffset>-904293</wp:posOffset>
                </wp:positionH>
                <wp:positionV relativeFrom="paragraph">
                  <wp:posOffset>3280585</wp:posOffset>
                </wp:positionV>
                <wp:extent cx="7762293" cy="3985084"/>
                <wp:effectExtent l="0" t="0" r="0" b="3175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62294" cy="3985084"/>
                          <a:chOff x="53448" y="-325609"/>
                          <a:chExt cx="7788911" cy="3954642"/>
                        </a:xfrm>
                      </wpg:grpSpPr>
                      <wps:wsp>
                        <wps:cNvPr id="5" name="Freeform 54">
                          <a:extLst>
                            <a:ext uri="{FF2B5EF4-FFF2-40B4-BE49-F238E27FC236}">
                              <a16:creationId xmlns:a16="http://schemas.microsoft.com/office/drawing/2014/main" id="{9FC139B6-5636-4A3B-AC63-720C57A6302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 rot="10800000">
                            <a:off x="53448" y="-293995"/>
                            <a:ext cx="7779385" cy="3923023"/>
                          </a:xfrm>
                          <a:custGeom>
                            <a:avLst/>
                            <a:gdLst>
                              <a:gd name="T0" fmla="*/ 0 w 455"/>
                              <a:gd name="T1" fmla="*/ 260 h 260"/>
                              <a:gd name="T2" fmla="*/ 0 w 455"/>
                              <a:gd name="T3" fmla="*/ 0 h 260"/>
                              <a:gd name="T4" fmla="*/ 455 w 455"/>
                              <a:gd name="T5" fmla="*/ 0 h 260"/>
                              <a:gd name="T6" fmla="*/ 0 w 455"/>
                              <a:gd name="T7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5" h="260">
                                <a:moveTo>
                                  <a:pt x="0" y="26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55" y="0"/>
                                  <a:pt x="455" y="0"/>
                                  <a:pt x="455" y="0"/>
                                </a:cubicBezTo>
                                <a:cubicBezTo>
                                  <a:pt x="14" y="0"/>
                                  <a:pt x="0" y="260"/>
                                  <a:pt x="0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2B3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55">
                          <a:extLst>
                            <a:ext uri="{FF2B5EF4-FFF2-40B4-BE49-F238E27FC236}">
                              <a16:creationId xmlns:a16="http://schemas.microsoft.com/office/drawing/2014/main" id="{18A460A0-9935-4F4B-A301-2E05CF0E804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 rot="10800000">
                            <a:off x="62973" y="-325609"/>
                            <a:ext cx="7779386" cy="3923030"/>
                          </a:xfrm>
                          <a:custGeom>
                            <a:avLst/>
                            <a:gdLst>
                              <a:gd name="T0" fmla="*/ 0 w 455"/>
                              <a:gd name="T1" fmla="*/ 260 h 260"/>
                              <a:gd name="T2" fmla="*/ 0 w 455"/>
                              <a:gd name="T3" fmla="*/ 255 h 260"/>
                              <a:gd name="T4" fmla="*/ 255 w 455"/>
                              <a:gd name="T5" fmla="*/ 0 h 260"/>
                              <a:gd name="T6" fmla="*/ 455 w 455"/>
                              <a:gd name="T7" fmla="*/ 0 h 260"/>
                              <a:gd name="T8" fmla="*/ 0 w 455"/>
                              <a:gd name="T9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5" h="260">
                                <a:moveTo>
                                  <a:pt x="0" y="260"/>
                                </a:moveTo>
                                <a:cubicBezTo>
                                  <a:pt x="0" y="255"/>
                                  <a:pt x="0" y="255"/>
                                  <a:pt x="0" y="255"/>
                                </a:cubicBezTo>
                                <a:cubicBezTo>
                                  <a:pt x="0" y="114"/>
                                  <a:pt x="114" y="0"/>
                                  <a:pt x="255" y="0"/>
                                </a:cubicBezTo>
                                <a:cubicBezTo>
                                  <a:pt x="455" y="0"/>
                                  <a:pt x="455" y="0"/>
                                  <a:pt x="455" y="0"/>
                                </a:cubicBezTo>
                                <a:cubicBezTo>
                                  <a:pt x="14" y="0"/>
                                  <a:pt x="0" y="260"/>
                                  <a:pt x="0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855D1">
                              <a:alpha val="5725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: Shape 14">
                          <a:extLst>
                            <a:ext uri="{FF2B5EF4-FFF2-40B4-BE49-F238E27FC236}">
                              <a16:creationId xmlns:a16="http://schemas.microsoft.com/office/drawing/2014/main" id="{D57537D0-64E0-4E7C-98BF-EEDCE612E36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 rot="10800000">
                            <a:off x="53448" y="2265053"/>
                            <a:ext cx="7779385" cy="1363980"/>
                          </a:xfrm>
                          <a:custGeom>
                            <a:avLst/>
                            <a:gdLst>
                              <a:gd name="connsiteX0" fmla="*/ 7779656 w 7779656"/>
                              <a:gd name="connsiteY0" fmla="*/ 1364203 h 1364203"/>
                              <a:gd name="connsiteX1" fmla="*/ 0 w 7779656"/>
                              <a:gd name="connsiteY1" fmla="*/ 0 h 1364203"/>
                              <a:gd name="connsiteX2" fmla="*/ 7779656 w 7779656"/>
                              <a:gd name="connsiteY2" fmla="*/ 0 h 1364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79656" h="1364203">
                                <a:moveTo>
                                  <a:pt x="7779656" y="1364203"/>
                                </a:moveTo>
                                <a:lnTo>
                                  <a:pt x="0" y="0"/>
                                </a:lnTo>
                                <a:lnTo>
                                  <a:pt x="7779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5B9A">
                              <a:alpha val="9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55D77" id="Group 12" o:spid="_x0000_s1026" alt="&quot;&quot;" style="position:absolute;margin-left:-71.2pt;margin-top:258.3pt;width:611.2pt;height:313.8pt;z-index:-251657216;mso-width-relative:margin;mso-height-relative:margin" coordorigin="534,-3256" coordsize="77889,39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">
                <o:lock v:ext="edit" aspectratio="t"/>
                <v:shape id="Freeform 54" o:spid="_x0000_s1027" style="position:absolute;left:534;top:-2939;width:77794;height:39229;rotation:180;visibility:visible;mso-wrap-style:square;v-text-anchor:top" coordsize="455,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" path="m,260c,,,,,,455,,455,,455,,14,,,260,,260xe" fillcolor="#d2b3ce" stroked="f">
                  <v:path arrowok="t" o:connecttype="custom" o:connectlocs="0,3923023;0,0;7779385,0;0,3923023" o:connectangles="0,0,0,0"/>
                </v:shape>
                <v:shape id="Freeform 55" o:spid="_x0000_s1028" style="position:absolute;left:629;top:-3256;width:77794;height:39230;rotation:180;visibility:visible;mso-wrap-style:square;v-text-anchor:top" coordsize="455,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" path="m,260v,-5,,-5,,-5c,114,114,,255,,455,,455,,455,,14,,,260,,260xe" fillcolor="#9855d1" stroked="f">
                  <v:fill opacity="37522f"/>
                  <v:path arrowok="t" o:connecttype="custom" o:connectlocs="0,3923030;0,3847587;4359876,0;7779386,0;0,3923030" o:connectangles="0,0,0,0,0"/>
                </v:shape>
                <v:shape id="Freeform: Shape 14" o:spid="_x0000_s1029" style="position:absolute;left:534;top:22650;width:77794;height:13640;rotation:180;visibility:visible;mso-wrap-style:square;v-text-anchor:top" coordsize="7779656,1364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" path="m7779656,1364203l,,7779656,r,1364203xe" fillcolor="#a75b9a" stroked="f">
                  <v:fill opacity="60652f"/>
                  <v:path arrowok="t" o:connecttype="custom" o:connectlocs="7779385,1363980;0,0;7779385,0" o:connectangles="0,0,0"/>
                </v:shape>
              </v:group>
            </w:pict>
          </mc:Fallback>
        </mc:AlternateContent>
      </w:r>
      <w:r>
        <w:t xml:space="preserve"> </w:t>
      </w:r>
    </w:p>
    <w:sectPr w:rsidR="00BC6A35" w:rsidRPr="00BC6A35" w:rsidSect="008B0CBD">
      <w:footerReference w:type="even" r:id="rId12"/>
      <w:headerReference w:type="first" r:id="rId13"/>
      <w:footerReference w:type="first" r:id="rId14"/>
      <w:pgSz w:w="12240" w:h="15840" w:code="1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5A0A" w14:textId="77777777" w:rsidR="004938D1" w:rsidRDefault="004938D1">
      <w:pPr>
        <w:spacing w:after="0" w:line="240" w:lineRule="auto"/>
      </w:pPr>
      <w:r>
        <w:separator/>
      </w:r>
    </w:p>
    <w:p w14:paraId="5724094C" w14:textId="77777777" w:rsidR="004938D1" w:rsidRDefault="004938D1"/>
  </w:endnote>
  <w:endnote w:type="continuationSeparator" w:id="0">
    <w:p w14:paraId="4BE6E50C" w14:textId="77777777" w:rsidR="004938D1" w:rsidRDefault="004938D1">
      <w:pPr>
        <w:spacing w:after="0" w:line="240" w:lineRule="auto"/>
      </w:pPr>
      <w:r>
        <w:continuationSeparator/>
      </w:r>
    </w:p>
    <w:p w14:paraId="73EDE715" w14:textId="77777777" w:rsidR="004938D1" w:rsidRDefault="00493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5233" w14:textId="79DFF701" w:rsidR="002306FC" w:rsidRDefault="002306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2013ED08" wp14:editId="101640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7" name="Text Box 7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E8DA75" w14:textId="59118488" w:rsidR="002306FC" w:rsidRPr="002306FC" w:rsidRDefault="002306FC" w:rsidP="002306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6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3ED0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Classified as Microsoft Confidential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2DE8DA75" w14:textId="59118488" w:rsidR="002306FC" w:rsidRPr="002306FC" w:rsidRDefault="002306FC" w:rsidP="002306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6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756DD33B" w:rsidR="00752FC4" w:rsidRDefault="002306FC" w:rsidP="00752FC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14D8250" wp14:editId="1C76B45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4" name="Text Box 4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466B8" w14:textId="21357FDB" w:rsidR="002306FC" w:rsidRPr="002306FC" w:rsidRDefault="002306FC" w:rsidP="002306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306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D82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Classified as Microsoft Confidential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5D9466B8" w14:textId="21357FDB" w:rsidR="002306FC" w:rsidRPr="002306FC" w:rsidRDefault="002306FC" w:rsidP="002306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306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5D02" w14:textId="77777777" w:rsidR="004938D1" w:rsidRDefault="004938D1">
      <w:pPr>
        <w:spacing w:after="0" w:line="240" w:lineRule="auto"/>
      </w:pPr>
      <w:r>
        <w:separator/>
      </w:r>
    </w:p>
    <w:p w14:paraId="1529F557" w14:textId="77777777" w:rsidR="004938D1" w:rsidRDefault="004938D1"/>
  </w:footnote>
  <w:footnote w:type="continuationSeparator" w:id="0">
    <w:p w14:paraId="26FC8C4E" w14:textId="77777777" w:rsidR="004938D1" w:rsidRDefault="004938D1">
      <w:pPr>
        <w:spacing w:after="0" w:line="240" w:lineRule="auto"/>
      </w:pPr>
      <w:r>
        <w:continuationSeparator/>
      </w:r>
    </w:p>
    <w:p w14:paraId="419F510C" w14:textId="77777777" w:rsidR="004938D1" w:rsidRDefault="004938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B415BC4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&#13;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" path="m,c,453,,453,,453,23,401,52,353,87,310v7,-9,14,-17,21,-26c116,275,125,266,133,258,248,143,406,72,581,72v291,,291,,291,c872,,872,,872,l,xe" fillcolor="#9b57d3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" path="m1628881,1895780v87616,-8437,154313,-121744,71851,-198888c415301,414363,93943,93731,13603,13572l,,,329116r19162,24174c1506705,1831895,1506705,1831895,1506705,1831895v12935,12857,19403,25715,32338,32143c1568147,1889753,1599676,1898593,1628881,1895780xe" fillcolor="#45a5ed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&#13;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755dd9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" path="m1070039,r,950237l,950237,1070039,xe" fillcolor="#9b57d3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" path="m1991837,r,238843l1991837,829191,925407,1776225,,1776225,1991837,xe" fillcolor="#755dd9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" path="m11,182c193,,193,,193,v1,,1,,1,c194,30,194,30,194,30v,1,,2,,3c193,35,192,37,190,39,32,197,32,197,32,197v-1,2,-2,3,-4,4c16,212,,194,11,182xe" fillcolor="#665eb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&#13;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5982db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" path="m11,182c193,,193,,193,v1,,1,,1,c194,30,194,30,194,30v,1,,2,,3c193,35,192,37,190,39,32,197,32,197,32,197v-1,2,-2,3,-4,4c16,212,,194,11,182xe" fillcolor="#92278f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D3A18"/>
    <w:rsid w:val="000F1B5C"/>
    <w:rsid w:val="000F51EC"/>
    <w:rsid w:val="000F7122"/>
    <w:rsid w:val="00114A27"/>
    <w:rsid w:val="001B4EEF"/>
    <w:rsid w:val="001B689C"/>
    <w:rsid w:val="00200635"/>
    <w:rsid w:val="002306FC"/>
    <w:rsid w:val="00243D65"/>
    <w:rsid w:val="00254E0D"/>
    <w:rsid w:val="0031745B"/>
    <w:rsid w:val="0038000D"/>
    <w:rsid w:val="00385ACF"/>
    <w:rsid w:val="004153D6"/>
    <w:rsid w:val="00422757"/>
    <w:rsid w:val="00436E03"/>
    <w:rsid w:val="00475D96"/>
    <w:rsid w:val="00477474"/>
    <w:rsid w:val="004803C3"/>
    <w:rsid w:val="00480B7F"/>
    <w:rsid w:val="004938D1"/>
    <w:rsid w:val="004A1893"/>
    <w:rsid w:val="004C4A44"/>
    <w:rsid w:val="005125BB"/>
    <w:rsid w:val="005264AB"/>
    <w:rsid w:val="00537F9C"/>
    <w:rsid w:val="00547D40"/>
    <w:rsid w:val="0055629A"/>
    <w:rsid w:val="00572222"/>
    <w:rsid w:val="005D3DA6"/>
    <w:rsid w:val="00616566"/>
    <w:rsid w:val="00642E91"/>
    <w:rsid w:val="00744EA9"/>
    <w:rsid w:val="00752FC4"/>
    <w:rsid w:val="00757E9C"/>
    <w:rsid w:val="007B4C91"/>
    <w:rsid w:val="007D70F7"/>
    <w:rsid w:val="00830C5F"/>
    <w:rsid w:val="0083213B"/>
    <w:rsid w:val="00834A33"/>
    <w:rsid w:val="00845096"/>
    <w:rsid w:val="00896EE1"/>
    <w:rsid w:val="008B0CBD"/>
    <w:rsid w:val="008C1482"/>
    <w:rsid w:val="008C2737"/>
    <w:rsid w:val="008D0AA7"/>
    <w:rsid w:val="0090401D"/>
    <w:rsid w:val="00912A0A"/>
    <w:rsid w:val="009468D3"/>
    <w:rsid w:val="00A17117"/>
    <w:rsid w:val="00A5578C"/>
    <w:rsid w:val="00A763AE"/>
    <w:rsid w:val="00AC1A6E"/>
    <w:rsid w:val="00B40F1A"/>
    <w:rsid w:val="00B63133"/>
    <w:rsid w:val="00BC0F0A"/>
    <w:rsid w:val="00BC6A35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A1945"/>
    <w:rsid w:val="00DC7840"/>
    <w:rsid w:val="00E10E4B"/>
    <w:rsid w:val="00E5646A"/>
    <w:rsid w:val="00E821ED"/>
    <w:rsid w:val="00E82997"/>
    <w:rsid w:val="00F71D73"/>
    <w:rsid w:val="00F763B1"/>
    <w:rsid w:val="00FA402E"/>
    <w:rsid w:val="00FB49C2"/>
    <w:rsid w:val="0DDD7698"/>
    <w:rsid w:val="2875173E"/>
    <w:rsid w:val="3FA791BF"/>
    <w:rsid w:val="599A0AB8"/>
    <w:rsid w:val="5C0F459E"/>
    <w:rsid w:val="69D9EF25"/>
    <w:rsid w:val="77D7EB82"/>
    <w:rsid w:val="7A56D87B"/>
    <w:rsid w:val="7B041A27"/>
    <w:rsid w:val="7C2394E6"/>
    <w:rsid w:val="7F5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791BF"/>
  <w15:chartTrackingRefBased/>
  <w15:docId w15:val="{DE5BCE4A-1D67-4C99-A570-05262AFC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92249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3B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1F76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1F76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4E1F76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147FD0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4E1F76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92278F" w:themeColor="accent1" w:frame="1"/>
        <w:left w:val="single" w:sz="2" w:space="10" w:color="92278F" w:themeColor="accent1" w:frame="1"/>
        <w:bottom w:val="single" w:sz="2" w:space="10" w:color="92278F" w:themeColor="accent1" w:frame="1"/>
        <w:right w:val="single" w:sz="2" w:space="10" w:color="92278F" w:themeColor="accent1" w:frame="1"/>
      </w:pBdr>
      <w:ind w:left="1152" w:right="1152"/>
    </w:pPr>
    <w:rPr>
      <w:rFonts w:eastAsiaTheme="minorEastAsia"/>
      <w:i/>
      <w:iCs/>
      <w:color w:val="6D1D6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632E62" w:themeColor="text2"/>
      <w:szCs w:val="18"/>
    </w:rPr>
  </w:style>
  <w:style w:type="table" w:styleId="Colou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4E1F76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481346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6D1D6A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6D1D6A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481346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481346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F2A6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6D1D6A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6D1D6A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6D1D6A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EFAC185E04F54A438BBB77D698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E0AE-CFCB-43CA-8444-A99A68CA1055}"/>
      </w:docPartPr>
      <w:docPartBody>
        <w:p w:rsidR="002816DE" w:rsidRDefault="002816DE" w:rsidP="007E216C">
          <w:pPr>
            <w:pStyle w:val="D20EFAC185E04F54A438BBB77D6987E9"/>
          </w:pPr>
          <w:r w:rsidRPr="0083213B">
            <w:t>987 6th Ave Santa Fe, NM 87654</w:t>
          </w:r>
        </w:p>
      </w:docPartBody>
    </w:docPart>
    <w:docPart>
      <w:docPartPr>
        <w:name w:val="B8B235C981024BE3920628A0D056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7B461-8CAC-4D8F-8D21-EFD92BB09A93}"/>
      </w:docPartPr>
      <w:docPartBody>
        <w:p w:rsidR="002816DE" w:rsidRDefault="002816DE" w:rsidP="007E216C">
          <w:pPr>
            <w:pStyle w:val="B8B235C981024BE3920628A0D056E358"/>
          </w:pPr>
          <w:r w:rsidRPr="0083213B">
            <w:t>806-555-0186</w:t>
          </w:r>
        </w:p>
      </w:docPartBody>
    </w:docPart>
    <w:docPart>
      <w:docPartPr>
        <w:name w:val="9A7F66A9B35F40479E86410A91E22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8EC04-A92A-45BF-AA34-BF5595C1BBC0}"/>
      </w:docPartPr>
      <w:docPartBody>
        <w:p w:rsidR="002816DE" w:rsidRDefault="002816DE" w:rsidP="007E216C">
          <w:pPr>
            <w:pStyle w:val="9A7F66A9B35F40479E86410A91E2211C"/>
          </w:pPr>
          <w:r w:rsidRPr="0083213B">
            <w:t>luca@proseware.com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FCE"/>
    <w:rsid w:val="000B0F2C"/>
    <w:rsid w:val="002378E6"/>
    <w:rsid w:val="00243D65"/>
    <w:rsid w:val="002816DE"/>
    <w:rsid w:val="003218B5"/>
    <w:rsid w:val="003D52B2"/>
    <w:rsid w:val="00480719"/>
    <w:rsid w:val="0048432F"/>
    <w:rsid w:val="004D030B"/>
    <w:rsid w:val="004E2FCE"/>
    <w:rsid w:val="00610107"/>
    <w:rsid w:val="00723850"/>
    <w:rsid w:val="0072490C"/>
    <w:rsid w:val="00774659"/>
    <w:rsid w:val="00774DBE"/>
    <w:rsid w:val="007E216C"/>
    <w:rsid w:val="007E7437"/>
    <w:rsid w:val="00834092"/>
    <w:rsid w:val="008721C5"/>
    <w:rsid w:val="008E2EF6"/>
    <w:rsid w:val="0097194A"/>
    <w:rsid w:val="00976EB9"/>
    <w:rsid w:val="009D16C8"/>
    <w:rsid w:val="009E5076"/>
    <w:rsid w:val="009F2980"/>
    <w:rsid w:val="00B97FC6"/>
    <w:rsid w:val="00BC154A"/>
    <w:rsid w:val="00BF68D9"/>
    <w:rsid w:val="00C6419C"/>
    <w:rsid w:val="00CE279A"/>
    <w:rsid w:val="00D25DCF"/>
    <w:rsid w:val="00DF15CE"/>
    <w:rsid w:val="00E162DE"/>
    <w:rsid w:val="00E56E23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6DE"/>
    <w:rPr>
      <w:color w:val="2E74B5" w:themeColor="accent5" w:themeShade="BF"/>
      <w:sz w:val="22"/>
    </w:rPr>
  </w:style>
  <w:style w:type="paragraph" w:customStyle="1" w:styleId="D20EFAC185E04F54A438BBB77D6987E9">
    <w:name w:val="D20EFAC185E04F54A438BBB77D6987E9"/>
    <w:rsid w:val="007E216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8B235C981024BE3920628A0D056E358">
    <w:name w:val="B8B235C981024BE3920628A0D056E358"/>
    <w:rsid w:val="007E216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E2FCE"/>
    <w:pPr>
      <w:spacing w:after="0" w:line="240" w:lineRule="auto"/>
      <w:ind w:left="-720" w:right="-720"/>
    </w:pPr>
    <w:rPr>
      <w:rFonts w:eastAsiaTheme="minorHAnsi" w:cstheme="minorBid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4E2FCE"/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9A7F66A9B35F40479E86410A91E2211C">
    <w:name w:val="9A7F66A9B35F40479E86410A91E2211C"/>
    <w:rsid w:val="007E216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68D9"/>
    <w:pPr>
      <w:spacing w:after="120"/>
      <w:ind w:left="360"/>
    </w:pPr>
    <w:rPr>
      <w:rFonts w:eastAsiaTheme="minorHAnsi" w:cstheme="minorBidi"/>
      <w:color w:val="323E4F" w:themeColor="text2" w:themeShade="BF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68D9"/>
    <w:rPr>
      <w:rFonts w:eastAsiaTheme="minorHAnsi"/>
      <w:color w:val="323E4F" w:themeColor="text2" w:themeShade="BF"/>
    </w:rPr>
  </w:style>
  <w:style w:type="paragraph" w:customStyle="1" w:styleId="BEA67147CE724CAD885C9E3FE8301418">
    <w:name w:val="BEA67147CE724CAD885C9E3FE8301418"/>
    <w:rsid w:val="00BF68D9"/>
    <w:pPr>
      <w:spacing w:after="160" w:line="259" w:lineRule="auto"/>
    </w:pPr>
  </w:style>
  <w:style w:type="paragraph" w:customStyle="1" w:styleId="39175B33642D4DED9D8926E4DF1AD254">
    <w:name w:val="39175B33642D4DED9D8926E4DF1AD254"/>
    <w:rsid w:val="00BF68D9"/>
    <w:pPr>
      <w:spacing w:after="160" w:line="259" w:lineRule="auto"/>
    </w:pPr>
  </w:style>
  <w:style w:type="table" w:styleId="GridTable2">
    <w:name w:val="Grid Table 2"/>
    <w:basedOn w:val="TableNormal"/>
    <w:uiPriority w:val="47"/>
    <w:rsid w:val="00C6419C"/>
    <w:pPr>
      <w:spacing w:after="0" w:line="240" w:lineRule="auto"/>
    </w:pPr>
    <w:rPr>
      <w:rFonts w:eastAsiaTheme="minorHAnsi"/>
      <w:color w:val="323E4F" w:themeColor="text2" w:themeShade="BF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E216C"/>
    <w:pPr>
      <w:spacing w:after="0" w:line="240" w:lineRule="auto"/>
    </w:pPr>
    <w:rPr>
      <w:rFonts w:eastAsiaTheme="minorHAnsi"/>
      <w:color w:val="323E4F" w:themeColor="text2" w:themeShade="BF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816DE"/>
    <w:pPr>
      <w:spacing w:after="960" w:line="240" w:lineRule="auto"/>
    </w:pPr>
    <w:rPr>
      <w:rFonts w:eastAsiaTheme="minorHAnsi" w:cstheme="minorBidi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6"/>
    <w:rsid w:val="002816DE"/>
    <w:rPr>
      <w:rFonts w:eastAsia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816D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816DE"/>
    <w:rPr>
      <w:rFonts w:cs="Times New Roman"/>
      <w:sz w:val="3276"/>
      <w:szCs w:val="327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A592DA1-4BFB-4A86-ACF2-172AC0F5AD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F389E6-1998-4E99-A251-58F6CF7A8C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0B354B-562E-4C46-A1F1-92499220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3FFDA1-92DB-4AB4-A83F-2D1A08E9F3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2024-04-17T16:25:00Z</dcterms:created>
  <dcterms:modified xsi:type="dcterms:W3CDTF">2024-04-17T16:25:00Z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